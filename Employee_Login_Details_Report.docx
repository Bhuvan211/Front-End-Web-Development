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EB" w:rsidRDefault="004768EB" w:rsidP="004768EB">
      <w:pPr>
        <w:pStyle w:val="Heading1"/>
        <w:jc w:val="center"/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4393F84" wp14:editId="43466C4A">
            <wp:extent cx="5486400" cy="1199014"/>
            <wp:effectExtent l="0" t="0" r="0" b="127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EB" w:rsidRDefault="004768EB" w:rsidP="004768EB">
      <w:pPr>
        <w:jc w:val="center"/>
      </w:pPr>
    </w:p>
    <w:p w:rsidR="004768EB" w:rsidRDefault="004768EB" w:rsidP="004768EB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D3510A">
        <w:rPr>
          <w:rFonts w:ascii="Arial" w:hAnsi="Arial" w:cs="Arial"/>
          <w:b/>
          <w:bCs/>
          <w:sz w:val="60"/>
          <w:szCs w:val="60"/>
        </w:rPr>
        <w:t>MiniProject-1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DEPARTMENT OF COMPUTER APPLICATION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BCA-2024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SEMESTER-3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F</w:t>
      </w:r>
      <w:r>
        <w:rPr>
          <w:rFonts w:ascii="Arial MT" w:hAnsi="Arial MT" w:cs="Arial"/>
          <w:sz w:val="32"/>
          <w:szCs w:val="32"/>
        </w:rPr>
        <w:t>RONT</w:t>
      </w:r>
      <w:r w:rsidRPr="00D3510A">
        <w:rPr>
          <w:rFonts w:ascii="Arial MT" w:hAnsi="Arial MT" w:cs="Arial"/>
          <w:sz w:val="32"/>
          <w:szCs w:val="32"/>
        </w:rPr>
        <w:t xml:space="preserve"> E</w:t>
      </w:r>
      <w:r>
        <w:rPr>
          <w:rFonts w:ascii="Arial MT" w:hAnsi="Arial MT" w:cs="Arial"/>
          <w:sz w:val="32"/>
          <w:szCs w:val="32"/>
        </w:rPr>
        <w:t>ND</w:t>
      </w:r>
      <w:r w:rsidRPr="00D3510A">
        <w:rPr>
          <w:rFonts w:ascii="Arial MT" w:hAnsi="Arial MT" w:cs="Arial"/>
          <w:sz w:val="32"/>
          <w:szCs w:val="32"/>
        </w:rPr>
        <w:t xml:space="preserve"> W</w:t>
      </w:r>
      <w:r>
        <w:rPr>
          <w:rFonts w:ascii="Arial MT" w:hAnsi="Arial MT" w:cs="Arial"/>
          <w:sz w:val="32"/>
          <w:szCs w:val="32"/>
        </w:rPr>
        <w:t>EB</w:t>
      </w:r>
      <w:r w:rsidRPr="00D3510A">
        <w:rPr>
          <w:rFonts w:ascii="Arial MT" w:hAnsi="Arial MT" w:cs="Arial"/>
          <w:sz w:val="32"/>
          <w:szCs w:val="32"/>
        </w:rPr>
        <w:t xml:space="preserve"> D</w:t>
      </w:r>
      <w:r>
        <w:rPr>
          <w:rFonts w:ascii="Arial MT" w:hAnsi="Arial MT" w:cs="Arial"/>
          <w:sz w:val="32"/>
          <w:szCs w:val="32"/>
        </w:rPr>
        <w:t>EVELOPMENT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 xml:space="preserve">Mentor </w:t>
      </w:r>
      <w:proofErr w:type="gramStart"/>
      <w:r>
        <w:rPr>
          <w:rFonts w:ascii="Arial MT" w:hAnsi="Arial MT" w:cs="Arial"/>
          <w:sz w:val="32"/>
          <w:szCs w:val="32"/>
        </w:rPr>
        <w:t>Name :</w:t>
      </w:r>
      <w:proofErr w:type="gramEnd"/>
      <w:r>
        <w:rPr>
          <w:rFonts w:ascii="Arial MT" w:hAnsi="Arial MT" w:cs="Arial"/>
          <w:sz w:val="32"/>
          <w:szCs w:val="32"/>
        </w:rPr>
        <w:t xml:space="preserve"> </w:t>
      </w:r>
      <w:proofErr w:type="spellStart"/>
      <w:r>
        <w:rPr>
          <w:rFonts w:ascii="Arial MT" w:hAnsi="Arial MT" w:cs="Arial"/>
          <w:sz w:val="32"/>
          <w:szCs w:val="32"/>
        </w:rPr>
        <w:t>Veera</w:t>
      </w:r>
      <w:proofErr w:type="spellEnd"/>
      <w:r>
        <w:rPr>
          <w:rFonts w:ascii="Arial MT" w:hAnsi="Arial MT" w:cs="Arial"/>
          <w:sz w:val="32"/>
          <w:szCs w:val="32"/>
        </w:rPr>
        <w:t xml:space="preserve"> </w:t>
      </w:r>
      <w:proofErr w:type="spellStart"/>
      <w:r>
        <w:rPr>
          <w:rFonts w:ascii="Arial MT" w:hAnsi="Arial MT" w:cs="Arial"/>
          <w:sz w:val="32"/>
          <w:szCs w:val="32"/>
        </w:rPr>
        <w:t>Raghav</w:t>
      </w:r>
      <w:proofErr w:type="spellEnd"/>
      <w:r>
        <w:rPr>
          <w:rFonts w:ascii="Arial MT" w:hAnsi="Arial MT" w:cs="Arial"/>
          <w:sz w:val="32"/>
          <w:szCs w:val="32"/>
        </w:rPr>
        <w:t xml:space="preserve"> K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Done by: Bhuvan B Krishna</w:t>
      </w:r>
    </w:p>
    <w:p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proofErr w:type="spellStart"/>
      <w:r>
        <w:rPr>
          <w:rFonts w:ascii="Arial MT" w:hAnsi="Arial MT" w:cs="Arial"/>
          <w:sz w:val="32"/>
          <w:szCs w:val="32"/>
        </w:rPr>
        <w:t>Reg</w:t>
      </w:r>
      <w:proofErr w:type="spellEnd"/>
      <w:r>
        <w:rPr>
          <w:rFonts w:ascii="Arial MT" w:hAnsi="Arial MT" w:cs="Arial"/>
          <w:sz w:val="32"/>
          <w:szCs w:val="32"/>
        </w:rPr>
        <w:t xml:space="preserve"> No: 2411021240030</w:t>
      </w:r>
    </w:p>
    <w:p w:rsidR="004768EB" w:rsidRPr="00D3510A" w:rsidRDefault="004768EB" w:rsidP="004768EB">
      <w:pPr>
        <w:jc w:val="center"/>
        <w:rPr>
          <w:rFonts w:ascii="Arial MT" w:eastAsiaTheme="majorEastAsia" w:hAnsi="Arial MT" w:cs="Arial" w:hint="eastAsia"/>
          <w:color w:val="365F91" w:themeColor="accent1" w:themeShade="BF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Faculty Signature:_______</w:t>
      </w:r>
      <w:r w:rsidRPr="00D3510A">
        <w:rPr>
          <w:rFonts w:ascii="Arial MT" w:hAnsi="Arial MT" w:cs="Arial"/>
          <w:sz w:val="32"/>
          <w:szCs w:val="32"/>
        </w:rPr>
        <w:br w:type="page"/>
      </w:r>
    </w:p>
    <w:p w:rsidR="002567CF" w:rsidRDefault="001913A5">
      <w:pPr>
        <w:pStyle w:val="Heading1"/>
      </w:pPr>
      <w:r>
        <w:lastRenderedPageBreak/>
        <w:t>Report on Employee Login Details Webpage</w:t>
      </w:r>
    </w:p>
    <w:p w:rsidR="002567CF" w:rsidRDefault="001913A5">
      <w:pPr>
        <w:pStyle w:val="Heading2"/>
      </w:pPr>
      <w:r>
        <w:t>Introduction</w:t>
      </w:r>
    </w:p>
    <w:p w:rsidR="002567CF" w:rsidRDefault="001913A5">
      <w:r>
        <w:t>The Employee Login Details webpage is a simple HTML and JavaScript-based form designed to collect basic employee information for login and feedback purposes. It utilizes modern styling with CSS to ensure user-friendliness and professional appearance.</w:t>
      </w:r>
    </w:p>
    <w:p w:rsidR="002567CF" w:rsidRDefault="001913A5">
      <w:pPr>
        <w:pStyle w:val="Heading2"/>
      </w:pPr>
      <w:r>
        <w:t>Webpage Structure</w:t>
      </w:r>
    </w:p>
    <w:p w:rsidR="002567CF" w:rsidRDefault="001913A5">
      <w:r>
        <w:t>The webpage consists of the following main components:</w:t>
      </w:r>
    </w:p>
    <w:p w:rsidR="002567CF" w:rsidRDefault="001913A5">
      <w:r>
        <w:t>1. A structured form inside a centered container with styling for better user experience.</w:t>
      </w:r>
    </w:p>
    <w:p w:rsidR="002567CF" w:rsidRDefault="001913A5">
      <w:r>
        <w:t>2. Input fields for capturing essential employee information such as ID, name, company, email, phone, and password.</w:t>
      </w:r>
    </w:p>
    <w:p w:rsidR="002567CF" w:rsidRDefault="001913A5">
      <w:r>
        <w:t>3. A feedback textarea field for employee input.</w:t>
      </w:r>
    </w:p>
    <w:p w:rsidR="002567CF" w:rsidRDefault="001913A5">
      <w:r>
        <w:t>4. A styled button that triggers a JavaScript alert message upon login.</w:t>
      </w:r>
    </w:p>
    <w:p w:rsidR="002567CF" w:rsidRDefault="001913A5">
      <w:pPr>
        <w:pStyle w:val="Heading2"/>
      </w:pPr>
      <w:r>
        <w:t>HTML Form Elements</w:t>
      </w:r>
    </w:p>
    <w:p w:rsidR="002567CF" w:rsidRDefault="001913A5">
      <w:r>
        <w:t>The form includes the following fields:</w:t>
      </w:r>
    </w:p>
    <w:p w:rsidR="002567CF" w:rsidRDefault="001913A5">
      <w:r>
        <w:t>- Employee ID (Text input)</w:t>
      </w:r>
    </w:p>
    <w:p w:rsidR="002567CF" w:rsidRDefault="001913A5">
      <w:r>
        <w:t>- First Name (Text input)</w:t>
      </w:r>
    </w:p>
    <w:p w:rsidR="002567CF" w:rsidRDefault="001913A5">
      <w:r>
        <w:t>- Last Name (Text input)</w:t>
      </w:r>
    </w:p>
    <w:p w:rsidR="002567CF" w:rsidRDefault="001913A5">
      <w:r>
        <w:t>- Company (Text input)</w:t>
      </w:r>
    </w:p>
    <w:p w:rsidR="002567CF" w:rsidRDefault="001913A5">
      <w:r>
        <w:t>- Email ID (Email input)</w:t>
      </w:r>
    </w:p>
    <w:p w:rsidR="002567CF" w:rsidRDefault="001913A5">
      <w:r>
        <w:t>- Phone Number (Telephone input)</w:t>
      </w:r>
    </w:p>
    <w:p w:rsidR="002567CF" w:rsidRDefault="001913A5">
      <w:r>
        <w:t>- Password (Password input with hidden characters)</w:t>
      </w:r>
    </w:p>
    <w:p w:rsidR="002567CF" w:rsidRDefault="001913A5">
      <w:r>
        <w:t>- Feedback (Multiline textarea)</w:t>
      </w:r>
    </w:p>
    <w:p w:rsidR="002567CF" w:rsidRDefault="001913A5">
      <w:pPr>
        <w:pStyle w:val="Heading2"/>
      </w:pPr>
      <w:r>
        <w:t>Styling (CSS)</w:t>
      </w:r>
    </w:p>
    <w:p w:rsidR="002567CF" w:rsidRDefault="001913A5">
      <w:r>
        <w:t>The page uses inline CSS to style the body, form container, headings, labels, inputs, textarea, and button. The container is centered with padding, rounded corners, and a subtle shadow for modern aesthetics. The button has hover effects to improve interactivity.</w:t>
      </w:r>
    </w:p>
    <w:p w:rsidR="004768EB" w:rsidRDefault="004768EB"/>
    <w:p w:rsidR="004768EB" w:rsidRDefault="004768EB" w:rsidP="004768EB">
      <w:pPr>
        <w:pStyle w:val="Heading2"/>
      </w:pPr>
      <w:r>
        <w:lastRenderedPageBreak/>
        <w:t>Output Code &amp; Screenshots</w:t>
      </w:r>
    </w:p>
    <w:p w:rsidR="004768EB" w:rsidRDefault="004768EB">
      <w:bookmarkStart w:id="0" w:name="_GoBack"/>
      <w:bookmarkEnd w:id="0"/>
      <w:r w:rsidRPr="004768EB">
        <w:rPr>
          <w:noProof/>
          <w:lang w:val="en-IN" w:eastAsia="en-IN"/>
        </w:rPr>
        <w:drawing>
          <wp:inline distT="0" distB="0" distL="0" distR="0" wp14:anchorId="1A2EDDC9" wp14:editId="1F540397">
            <wp:extent cx="5486400" cy="722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CF" w:rsidRDefault="001913A5">
      <w:pPr>
        <w:pStyle w:val="Heading2"/>
      </w:pPr>
      <w:r>
        <w:lastRenderedPageBreak/>
        <w:t>JavaScript Functionality</w:t>
      </w:r>
    </w:p>
    <w:p w:rsidR="002567CF" w:rsidRDefault="001913A5">
      <w:r>
        <w:t>A simple JavaScript function `Btn()` is included, which is triggered when the user clicks the 'Log In' button. It displays a browser alert box with the message 'Login Successfully !!!'. This indicates form submission but does not yet store or validate the data.</w:t>
      </w:r>
    </w:p>
    <w:p w:rsidR="002567CF" w:rsidRDefault="001913A5">
      <w:pPr>
        <w:pStyle w:val="Heading2"/>
      </w:pPr>
      <w:r>
        <w:t>Conclusion</w:t>
      </w:r>
    </w:p>
    <w:p w:rsidR="002567CF" w:rsidRDefault="001913A5">
      <w:r>
        <w:t>The Employee Login Details webpage provides a clean and functional interface for collecting basic employee information. It demonstrates fundamental use of HTML forms, CSS styling, and JavaScript interactivity. For real-world applications, additional features such as input validation, secure password handling, and backend integration would be necessary.</w:t>
      </w:r>
    </w:p>
    <w:sectPr w:rsidR="00256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13A5"/>
    <w:rsid w:val="002567CF"/>
    <w:rsid w:val="0029639D"/>
    <w:rsid w:val="00326F90"/>
    <w:rsid w:val="004768EB"/>
    <w:rsid w:val="009755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30A3A"/>
  <w14:defaultImageDpi w14:val="300"/>
  <w15:docId w15:val="{41E05F64-D899-4EDD-BE81-B74CF4C4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9A71F-F2AF-4456-A447-107282BA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Bhuvan</cp:lastModifiedBy>
  <cp:revision>4</cp:revision>
  <dcterms:created xsi:type="dcterms:W3CDTF">2013-12-23T23:15:00Z</dcterms:created>
  <dcterms:modified xsi:type="dcterms:W3CDTF">2025-08-26T03:35:00Z</dcterms:modified>
  <cp:category/>
</cp:coreProperties>
</file>