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47A" w:rsidRDefault="0006747A" w:rsidP="0006747A">
      <w:pPr>
        <w:pStyle w:val="Heading1"/>
        <w:jc w:val="center"/>
      </w:pPr>
      <w:bookmarkStart w:id="0" w:name="_GoBack"/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15723A6D" wp14:editId="5A383226">
            <wp:extent cx="5486400" cy="1199014"/>
            <wp:effectExtent l="0" t="0" r="0" b="127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747A" w:rsidRDefault="0006747A" w:rsidP="0006747A">
      <w:pPr>
        <w:jc w:val="center"/>
      </w:pPr>
    </w:p>
    <w:p w:rsidR="0006747A" w:rsidRDefault="0006747A" w:rsidP="0006747A">
      <w:pPr>
        <w:jc w:val="center"/>
        <w:rPr>
          <w:rFonts w:ascii="Arial" w:hAnsi="Arial" w:cs="Arial"/>
          <w:b/>
          <w:bCs/>
          <w:sz w:val="60"/>
          <w:szCs w:val="60"/>
        </w:rPr>
      </w:pPr>
      <w:r w:rsidRPr="00D3510A">
        <w:rPr>
          <w:rFonts w:ascii="Arial" w:hAnsi="Arial" w:cs="Arial"/>
          <w:b/>
          <w:bCs/>
          <w:sz w:val="60"/>
          <w:szCs w:val="60"/>
        </w:rPr>
        <w:t>MiniProject-1</w:t>
      </w:r>
    </w:p>
    <w:p w:rsidR="0006747A" w:rsidRDefault="0006747A" w:rsidP="0006747A">
      <w:pPr>
        <w:jc w:val="center"/>
        <w:rPr>
          <w:rFonts w:ascii="Arial MT" w:hAnsi="Arial MT" w:cs="Arial" w:hint="eastAsia"/>
          <w:sz w:val="32"/>
          <w:szCs w:val="32"/>
        </w:rPr>
      </w:pPr>
      <w:r w:rsidRPr="00D3510A">
        <w:rPr>
          <w:rFonts w:ascii="Arial MT" w:hAnsi="Arial MT" w:cs="Arial"/>
          <w:sz w:val="32"/>
          <w:szCs w:val="32"/>
        </w:rPr>
        <w:t>DEPARTMENT OF COMPUTER APPLICATION</w:t>
      </w:r>
    </w:p>
    <w:p w:rsidR="0006747A" w:rsidRDefault="0006747A" w:rsidP="0006747A">
      <w:pPr>
        <w:jc w:val="center"/>
        <w:rPr>
          <w:rFonts w:ascii="Arial MT" w:hAnsi="Arial MT" w:cs="Arial" w:hint="eastAsia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BCA-2024</w:t>
      </w:r>
    </w:p>
    <w:p w:rsidR="0006747A" w:rsidRDefault="0006747A" w:rsidP="0006747A">
      <w:pPr>
        <w:jc w:val="center"/>
        <w:rPr>
          <w:rFonts w:ascii="Arial MT" w:hAnsi="Arial MT" w:cs="Arial" w:hint="eastAsia"/>
          <w:sz w:val="32"/>
          <w:szCs w:val="32"/>
        </w:rPr>
      </w:pPr>
    </w:p>
    <w:p w:rsidR="0006747A" w:rsidRDefault="0006747A" w:rsidP="0006747A">
      <w:pPr>
        <w:jc w:val="center"/>
        <w:rPr>
          <w:rFonts w:ascii="Arial MT" w:hAnsi="Arial MT" w:cs="Arial" w:hint="eastAsia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SEMESTER-3</w:t>
      </w:r>
    </w:p>
    <w:p w:rsidR="0006747A" w:rsidRDefault="0006747A" w:rsidP="0006747A">
      <w:pPr>
        <w:jc w:val="center"/>
        <w:rPr>
          <w:rFonts w:ascii="Arial MT" w:hAnsi="Arial MT" w:cs="Arial" w:hint="eastAsia"/>
          <w:sz w:val="32"/>
          <w:szCs w:val="32"/>
        </w:rPr>
      </w:pPr>
      <w:r w:rsidRPr="00D3510A">
        <w:rPr>
          <w:rFonts w:ascii="Arial MT" w:hAnsi="Arial MT" w:cs="Arial"/>
          <w:sz w:val="32"/>
          <w:szCs w:val="32"/>
        </w:rPr>
        <w:t>F</w:t>
      </w:r>
      <w:r>
        <w:rPr>
          <w:rFonts w:ascii="Arial MT" w:hAnsi="Arial MT" w:cs="Arial"/>
          <w:sz w:val="32"/>
          <w:szCs w:val="32"/>
        </w:rPr>
        <w:t>RONT</w:t>
      </w:r>
      <w:r w:rsidRPr="00D3510A">
        <w:rPr>
          <w:rFonts w:ascii="Arial MT" w:hAnsi="Arial MT" w:cs="Arial"/>
          <w:sz w:val="32"/>
          <w:szCs w:val="32"/>
        </w:rPr>
        <w:t xml:space="preserve"> E</w:t>
      </w:r>
      <w:r>
        <w:rPr>
          <w:rFonts w:ascii="Arial MT" w:hAnsi="Arial MT" w:cs="Arial"/>
          <w:sz w:val="32"/>
          <w:szCs w:val="32"/>
        </w:rPr>
        <w:t>ND</w:t>
      </w:r>
      <w:r w:rsidRPr="00D3510A">
        <w:rPr>
          <w:rFonts w:ascii="Arial MT" w:hAnsi="Arial MT" w:cs="Arial"/>
          <w:sz w:val="32"/>
          <w:szCs w:val="32"/>
        </w:rPr>
        <w:t xml:space="preserve"> W</w:t>
      </w:r>
      <w:r>
        <w:rPr>
          <w:rFonts w:ascii="Arial MT" w:hAnsi="Arial MT" w:cs="Arial"/>
          <w:sz w:val="32"/>
          <w:szCs w:val="32"/>
        </w:rPr>
        <w:t>EB</w:t>
      </w:r>
      <w:r w:rsidRPr="00D3510A">
        <w:rPr>
          <w:rFonts w:ascii="Arial MT" w:hAnsi="Arial MT" w:cs="Arial"/>
          <w:sz w:val="32"/>
          <w:szCs w:val="32"/>
        </w:rPr>
        <w:t xml:space="preserve"> D</w:t>
      </w:r>
      <w:r>
        <w:rPr>
          <w:rFonts w:ascii="Arial MT" w:hAnsi="Arial MT" w:cs="Arial"/>
          <w:sz w:val="32"/>
          <w:szCs w:val="32"/>
        </w:rPr>
        <w:t>EVELOPMENT</w:t>
      </w:r>
    </w:p>
    <w:p w:rsidR="0006747A" w:rsidRDefault="0006747A" w:rsidP="0006747A">
      <w:pPr>
        <w:jc w:val="center"/>
        <w:rPr>
          <w:rFonts w:ascii="Arial MT" w:hAnsi="Arial MT" w:cs="Arial" w:hint="eastAsia"/>
          <w:sz w:val="32"/>
          <w:szCs w:val="32"/>
        </w:rPr>
      </w:pPr>
    </w:p>
    <w:p w:rsidR="0006747A" w:rsidRDefault="0006747A" w:rsidP="0006747A">
      <w:pPr>
        <w:jc w:val="center"/>
        <w:rPr>
          <w:rFonts w:ascii="Arial MT" w:hAnsi="Arial MT" w:cs="Arial" w:hint="eastAsia"/>
          <w:sz w:val="32"/>
          <w:szCs w:val="32"/>
        </w:rPr>
      </w:pPr>
    </w:p>
    <w:p w:rsidR="0006747A" w:rsidRDefault="0006747A" w:rsidP="0006747A">
      <w:pPr>
        <w:jc w:val="center"/>
        <w:rPr>
          <w:rFonts w:ascii="Arial MT" w:hAnsi="Arial MT" w:cs="Arial" w:hint="eastAsia"/>
          <w:sz w:val="32"/>
          <w:szCs w:val="32"/>
        </w:rPr>
      </w:pPr>
    </w:p>
    <w:p w:rsidR="0006747A" w:rsidRDefault="0006747A" w:rsidP="0006747A">
      <w:pPr>
        <w:jc w:val="center"/>
        <w:rPr>
          <w:rFonts w:ascii="Arial MT" w:hAnsi="Arial MT" w:cs="Arial" w:hint="eastAsia"/>
          <w:sz w:val="32"/>
          <w:szCs w:val="32"/>
        </w:rPr>
      </w:pPr>
    </w:p>
    <w:p w:rsidR="0006747A" w:rsidRDefault="0006747A" w:rsidP="0006747A">
      <w:pPr>
        <w:jc w:val="center"/>
        <w:rPr>
          <w:rFonts w:ascii="Arial MT" w:hAnsi="Arial MT" w:cs="Arial" w:hint="eastAsia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 xml:space="preserve">Mentor </w:t>
      </w:r>
      <w:proofErr w:type="gramStart"/>
      <w:r>
        <w:rPr>
          <w:rFonts w:ascii="Arial MT" w:hAnsi="Arial MT" w:cs="Arial"/>
          <w:sz w:val="32"/>
          <w:szCs w:val="32"/>
        </w:rPr>
        <w:t>Name :</w:t>
      </w:r>
      <w:proofErr w:type="gramEnd"/>
      <w:r>
        <w:rPr>
          <w:rFonts w:ascii="Arial MT" w:hAnsi="Arial MT" w:cs="Arial"/>
          <w:sz w:val="32"/>
          <w:szCs w:val="32"/>
        </w:rPr>
        <w:t xml:space="preserve"> </w:t>
      </w:r>
      <w:proofErr w:type="spellStart"/>
      <w:r>
        <w:rPr>
          <w:rFonts w:ascii="Arial MT" w:hAnsi="Arial MT" w:cs="Arial"/>
          <w:sz w:val="32"/>
          <w:szCs w:val="32"/>
        </w:rPr>
        <w:t>Veera</w:t>
      </w:r>
      <w:proofErr w:type="spellEnd"/>
      <w:r>
        <w:rPr>
          <w:rFonts w:ascii="Arial MT" w:hAnsi="Arial MT" w:cs="Arial"/>
          <w:sz w:val="32"/>
          <w:szCs w:val="32"/>
        </w:rPr>
        <w:t xml:space="preserve"> </w:t>
      </w:r>
      <w:proofErr w:type="spellStart"/>
      <w:r>
        <w:rPr>
          <w:rFonts w:ascii="Arial MT" w:hAnsi="Arial MT" w:cs="Arial"/>
          <w:sz w:val="32"/>
          <w:szCs w:val="32"/>
        </w:rPr>
        <w:t>Raghav</w:t>
      </w:r>
      <w:proofErr w:type="spellEnd"/>
      <w:r>
        <w:rPr>
          <w:rFonts w:ascii="Arial MT" w:hAnsi="Arial MT" w:cs="Arial"/>
          <w:sz w:val="32"/>
          <w:szCs w:val="32"/>
        </w:rPr>
        <w:t xml:space="preserve"> K</w:t>
      </w:r>
    </w:p>
    <w:p w:rsidR="0006747A" w:rsidRDefault="0006747A" w:rsidP="0006747A">
      <w:pPr>
        <w:jc w:val="center"/>
        <w:rPr>
          <w:rFonts w:ascii="Arial MT" w:hAnsi="Arial MT" w:cs="Arial" w:hint="eastAsia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Done by: Bhuvan B Krishna</w:t>
      </w:r>
    </w:p>
    <w:p w:rsidR="0006747A" w:rsidRDefault="0006747A" w:rsidP="0006747A">
      <w:pPr>
        <w:jc w:val="center"/>
        <w:rPr>
          <w:rFonts w:ascii="Arial MT" w:hAnsi="Arial MT" w:cs="Arial" w:hint="eastAsia"/>
          <w:sz w:val="32"/>
          <w:szCs w:val="32"/>
        </w:rPr>
      </w:pPr>
      <w:proofErr w:type="spellStart"/>
      <w:r>
        <w:rPr>
          <w:rFonts w:ascii="Arial MT" w:hAnsi="Arial MT" w:cs="Arial"/>
          <w:sz w:val="32"/>
          <w:szCs w:val="32"/>
        </w:rPr>
        <w:t>Reg</w:t>
      </w:r>
      <w:proofErr w:type="spellEnd"/>
      <w:r>
        <w:rPr>
          <w:rFonts w:ascii="Arial MT" w:hAnsi="Arial MT" w:cs="Arial"/>
          <w:sz w:val="32"/>
          <w:szCs w:val="32"/>
        </w:rPr>
        <w:t xml:space="preserve"> No: 2411021240030</w:t>
      </w:r>
    </w:p>
    <w:p w:rsidR="0006747A" w:rsidRPr="00D3510A" w:rsidRDefault="0006747A" w:rsidP="0006747A">
      <w:pPr>
        <w:jc w:val="center"/>
        <w:rPr>
          <w:rFonts w:ascii="Arial MT" w:eastAsiaTheme="majorEastAsia" w:hAnsi="Arial MT" w:cs="Arial" w:hint="eastAsia"/>
          <w:color w:val="365F91" w:themeColor="accent1" w:themeShade="BF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Faculty Signature:_______</w:t>
      </w:r>
      <w:r w:rsidRPr="00D3510A">
        <w:rPr>
          <w:rFonts w:ascii="Arial MT" w:hAnsi="Arial MT" w:cs="Arial"/>
          <w:sz w:val="32"/>
          <w:szCs w:val="32"/>
        </w:rPr>
        <w:br w:type="page"/>
      </w:r>
    </w:p>
    <w:p w:rsidR="00500AFA" w:rsidRDefault="0006747A">
      <w:pPr>
        <w:pStyle w:val="Title"/>
      </w:pPr>
      <w:r>
        <w:lastRenderedPageBreak/>
        <w:t>Report on Facebook Login Page (HTML File)</w:t>
      </w:r>
    </w:p>
    <w:p w:rsidR="00500AFA" w:rsidRDefault="0006747A">
      <w:pPr>
        <w:pStyle w:val="Heading1"/>
      </w:pPr>
      <w:r>
        <w:t>1. File Overview</w:t>
      </w:r>
    </w:p>
    <w:p w:rsidR="00500AFA" w:rsidRDefault="0006747A">
      <w:r>
        <w:t>Purpose: This HTML file is a simple, styled Facebook login page replica created for practice or demonstration purposes.</w:t>
      </w:r>
    </w:p>
    <w:p w:rsidR="00500AFA" w:rsidRDefault="0006747A">
      <w:pPr>
        <w:pStyle w:val="Heading1"/>
      </w:pPr>
      <w:r>
        <w:t>2. Page Structure</w:t>
      </w:r>
    </w:p>
    <w:p w:rsidR="00500AFA" w:rsidRDefault="0006747A">
      <w:r>
        <w:t>The file contains the following key components:</w:t>
      </w:r>
    </w:p>
    <w:p w:rsidR="00500AFA" w:rsidRDefault="0006747A">
      <w:r>
        <w:t>1. Header Section (&lt;head&gt;)</w:t>
      </w:r>
    </w:p>
    <w:p w:rsidR="00500AFA" w:rsidRDefault="0006747A">
      <w:r>
        <w:t xml:space="preserve">   - Title: Facebook Login Page</w:t>
      </w:r>
    </w:p>
    <w:p w:rsidR="00500AFA" w:rsidRDefault="0006747A">
      <w:r>
        <w:t xml:space="preserve">   - Favicon: Facebook.png</w:t>
      </w:r>
    </w:p>
    <w:p w:rsidR="00500AFA" w:rsidRDefault="0006747A">
      <w:r>
        <w:t xml:space="preserve">   - CSS Styling: Inline &lt;style&gt; section defines layout, colors, and effects.</w:t>
      </w:r>
    </w:p>
    <w:p w:rsidR="00500AFA" w:rsidRDefault="0006747A">
      <w:r>
        <w:t>2. Body Section (&lt;body&gt;)</w:t>
      </w:r>
    </w:p>
    <w:p w:rsidR="00500AFA" w:rsidRDefault="0006747A">
      <w:r>
        <w:t xml:space="preserve">   - Heading (&lt;h1&gt;): Displays “facebook” in blue (#1877F2).</w:t>
      </w:r>
    </w:p>
    <w:p w:rsidR="00500AFA" w:rsidRDefault="0006747A">
      <w:r>
        <w:t xml:space="preserve">   - Login Container (&lt;div&gt;):</w:t>
      </w:r>
    </w:p>
    <w:p w:rsidR="00500AFA" w:rsidRDefault="0006747A">
      <w:r>
        <w:t xml:space="preserve">     - Contains a login title (Login to Facebook).</w:t>
      </w:r>
    </w:p>
    <w:p w:rsidR="00500AFA" w:rsidRDefault="0006747A">
      <w:r>
        <w:t xml:space="preserve">     - A form with:</w:t>
      </w:r>
    </w:p>
    <w:p w:rsidR="00500AFA" w:rsidRDefault="0006747A">
      <w:r>
        <w:t xml:space="preserve">       - Input field for email/phone number.</w:t>
      </w:r>
    </w:p>
    <w:p w:rsidR="00500AFA" w:rsidRDefault="0006747A">
      <w:r>
        <w:t xml:space="preserve">       - Input field for password.</w:t>
      </w:r>
    </w:p>
    <w:p w:rsidR="00500AFA" w:rsidRDefault="0006747A">
      <w:r>
        <w:t xml:space="preserve">     - A login button linking directly to the official Facebook login page.</w:t>
      </w:r>
    </w:p>
    <w:p w:rsidR="00500AFA" w:rsidRDefault="0006747A">
      <w:r>
        <w:t xml:space="preserve">     - Additional links for forgotten account and sign-up.</w:t>
      </w:r>
    </w:p>
    <w:p w:rsidR="00500AFA" w:rsidRDefault="0006747A">
      <w:pPr>
        <w:pStyle w:val="Heading1"/>
      </w:pPr>
      <w:r>
        <w:t>3. Styling &amp; Design</w:t>
      </w:r>
    </w:p>
    <w:p w:rsidR="00500AFA" w:rsidRDefault="0006747A">
      <w:r>
        <w:t>- Color Theme: Matches Facebook’s branding (#1877F2 for blue, neutral grays for text and borders).</w:t>
      </w:r>
    </w:p>
    <w:p w:rsidR="00500AFA" w:rsidRDefault="0006747A">
      <w:r>
        <w:t>- Box Design: Rounded corners, drop shadow effect.</w:t>
      </w:r>
    </w:p>
    <w:p w:rsidR="00500AFA" w:rsidRDefault="0006747A">
      <w:r>
        <w:t>- Inputs: Wide, padded, with placeholder text.</w:t>
      </w:r>
    </w:p>
    <w:p w:rsidR="00500AFA" w:rsidRDefault="0006747A">
      <w:r>
        <w:lastRenderedPageBreak/>
        <w:t>- Button: Blue background with white text and hover effect.</w:t>
      </w:r>
    </w:p>
    <w:p w:rsidR="00500AFA" w:rsidRDefault="0006747A">
      <w:r>
        <w:t>- Links: Styled in blue for emphasis.</w:t>
      </w:r>
    </w:p>
    <w:p w:rsidR="00500AFA" w:rsidRDefault="0006747A">
      <w:pPr>
        <w:pStyle w:val="Heading1"/>
      </w:pPr>
      <w:r>
        <w:t>4. Functionality</w:t>
      </w:r>
    </w:p>
    <w:p w:rsidR="00500AFA" w:rsidRDefault="0006747A">
      <w:r>
        <w:t>- Form Action: Currently empty (action=""), meaning login credentials are not submitted anywhere.</w:t>
      </w:r>
    </w:p>
    <w:p w:rsidR="00500AFA" w:rsidRDefault="0006747A">
      <w:r>
        <w:t>- Login Button: Redirects users to official Facebook instead of processing inputs.</w:t>
      </w:r>
    </w:p>
    <w:p w:rsidR="00500AFA" w:rsidRDefault="0006747A">
      <w:r>
        <w:t>- Navigation Links:</w:t>
      </w:r>
    </w:p>
    <w:p w:rsidR="00500AFA" w:rsidRDefault="0006747A">
      <w:r>
        <w:t xml:space="preserve">  - Password recovery → Facebook’s recovery page.</w:t>
      </w:r>
    </w:p>
    <w:p w:rsidR="00500AFA" w:rsidRDefault="0006747A">
      <w:r>
        <w:t xml:space="preserve">  - Sign-up → Facebook’s sign-up campaign page.</w:t>
      </w:r>
    </w:p>
    <w:p w:rsidR="00500AFA" w:rsidRDefault="0006747A">
      <w:pPr>
        <w:pStyle w:val="Heading1"/>
      </w:pPr>
      <w:r>
        <w:t>5. Strengths</w:t>
      </w:r>
    </w:p>
    <w:p w:rsidR="00500AFA" w:rsidRDefault="0006747A">
      <w:r>
        <w:t>- Clean and simple design.</w:t>
      </w:r>
    </w:p>
    <w:p w:rsidR="00500AFA" w:rsidRDefault="0006747A">
      <w:r>
        <w:t>- Close resemblance to the official Facebook login UI.</w:t>
      </w:r>
    </w:p>
    <w:p w:rsidR="00500AFA" w:rsidRDefault="0006747A">
      <w:r>
        <w:t>- Responsive hover effect on the button.</w:t>
      </w:r>
    </w:p>
    <w:p w:rsidR="00500AFA" w:rsidRDefault="0006747A">
      <w:r>
        <w:t>- External links correctly point to official Facebook resources.</w:t>
      </w:r>
    </w:p>
    <w:p w:rsidR="00500AFA" w:rsidRDefault="0006747A">
      <w:pPr>
        <w:pStyle w:val="Heading1"/>
      </w:pPr>
      <w:r>
        <w:t>6. Limitations</w:t>
      </w:r>
    </w:p>
    <w:p w:rsidR="00500AFA" w:rsidRDefault="0006747A">
      <w:r>
        <w:t>- Non-functional form: No backend integration to handle login data.</w:t>
      </w:r>
    </w:p>
    <w:p w:rsidR="00500AFA" w:rsidRDefault="0006747A">
      <w:r>
        <w:t>- Hardcoded Links: 'Log In' button redirects to Facebook instead of authenticating input.</w:t>
      </w:r>
    </w:p>
    <w:p w:rsidR="00500AFA" w:rsidRDefault="0006747A">
      <w:r>
        <w:t>- Fixed Layout: Centering uses fixed margin, making it non-responsive.</w:t>
      </w:r>
    </w:p>
    <w:p w:rsidR="00500AFA" w:rsidRDefault="0006747A">
      <w:r>
        <w:t>- Accessibility: Missing ARIA labels and semantic HTML.</w:t>
      </w:r>
    </w:p>
    <w:p w:rsidR="00500AFA" w:rsidRDefault="0006747A">
      <w:pPr>
        <w:pStyle w:val="Heading1"/>
      </w:pPr>
      <w:r>
        <w:t>7. Recommendations</w:t>
      </w:r>
    </w:p>
    <w:p w:rsidR="00500AFA" w:rsidRDefault="0006747A">
      <w:r>
        <w:t>- Add form action and backend script to handle login securely.</w:t>
      </w:r>
    </w:p>
    <w:p w:rsidR="00500AFA" w:rsidRDefault="0006747A">
      <w:r>
        <w:t>- Use responsive CSS (Flexbox/Grid) instead of fixed margins.</w:t>
      </w:r>
    </w:p>
    <w:p w:rsidR="00500AFA" w:rsidRDefault="0006747A">
      <w:r>
        <w:t>- Implement form validation (e.g., check for valid email format).</w:t>
      </w:r>
    </w:p>
    <w:p w:rsidR="00500AFA" w:rsidRDefault="0006747A">
      <w:r>
        <w:t>- Add labels for input fields to improve accessibility.</w:t>
      </w:r>
    </w:p>
    <w:p w:rsidR="00500AFA" w:rsidRDefault="0006747A">
      <w:r>
        <w:t>- Replace &lt;button&gt;&lt;a&gt;&lt;/a&gt;&lt;/button&gt; with a proper submit button.</w:t>
      </w:r>
    </w:p>
    <w:p w:rsidR="0006747A" w:rsidRDefault="0006747A" w:rsidP="0006747A">
      <w:pPr>
        <w:pStyle w:val="Heading2"/>
      </w:pPr>
      <w:r>
        <w:lastRenderedPageBreak/>
        <w:t>Output Code &amp; Screenshots</w:t>
      </w:r>
    </w:p>
    <w:p w:rsidR="0006747A" w:rsidRDefault="0006747A" w:rsidP="0006747A">
      <w:r>
        <w:t>The output is a simple Facebook login page replica with input fields for email/phone and password, along with login, forgotten account, and sign-up options. Below is a screenshot of the output:</w:t>
      </w:r>
    </w:p>
    <w:p w:rsidR="0006747A" w:rsidRDefault="0006747A" w:rsidP="0006747A">
      <w:r w:rsidRPr="0006747A">
        <w:rPr>
          <w:noProof/>
          <w:lang w:val="en-IN" w:eastAsia="en-IN"/>
        </w:rPr>
        <w:drawing>
          <wp:inline distT="0" distB="0" distL="0" distR="0" wp14:anchorId="088E2CFB" wp14:editId="4EEE2428">
            <wp:extent cx="5486400" cy="4799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7A" w:rsidRDefault="0006747A" w:rsidP="0006747A"/>
    <w:p w:rsidR="00500AFA" w:rsidRDefault="0006747A">
      <w:pPr>
        <w:pStyle w:val="Heading1"/>
      </w:pPr>
      <w:r>
        <w:t>Conclusion</w:t>
      </w:r>
    </w:p>
    <w:p w:rsidR="00500AFA" w:rsidRDefault="0006747A">
      <w:r>
        <w:t>This page serves as a basic HTML/CSS practice project, imitating the Facebook login interface.</w:t>
      </w:r>
    </w:p>
    <w:p w:rsidR="00500AFA" w:rsidRDefault="0006747A">
      <w:r>
        <w:t>It is visually effective but functionally incomplete without backend integration.</w:t>
      </w:r>
    </w:p>
    <w:sectPr w:rsidR="00500A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747A"/>
    <w:rsid w:val="0015074B"/>
    <w:rsid w:val="0029639D"/>
    <w:rsid w:val="00326F90"/>
    <w:rsid w:val="00500AFA"/>
    <w:rsid w:val="007904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5496F6D-15AE-4A03-8D8B-C8A2246E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F00116-71A8-4ECD-8DB3-15DDB0E4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Bhuvan</cp:lastModifiedBy>
  <cp:revision>3</cp:revision>
  <dcterms:created xsi:type="dcterms:W3CDTF">2013-12-23T23:15:00Z</dcterms:created>
  <dcterms:modified xsi:type="dcterms:W3CDTF">2025-08-26T03:34:00Z</dcterms:modified>
  <cp:category/>
</cp:coreProperties>
</file>